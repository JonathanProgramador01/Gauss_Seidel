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100"/>
        </w:rPr>
        <w:t>Gauss Seidel</w:t>
      </w:r>
    </w:p>
    <w:p>
      <w:r>
        <w:rPr>
          <w:b/>
          <w:sz w:val="40"/>
        </w:rPr>
        <w:t>Ecuaciones dadas:</w:t>
      </w:r>
    </w:p>
    <w:p>
      <w:r>
        <w:rPr>
          <w:sz w:val="24"/>
        </w:rPr>
        <w:t>12.0x   2.0y   1.0z   =   12.0</w:t>
      </w:r>
    </w:p>
    <w:p>
      <w:r>
        <w:rPr>
          <w:sz w:val="24"/>
        </w:rPr>
        <w:t>21.0x   123.0y   2.0z   =   312.0</w:t>
      </w:r>
    </w:p>
    <w:p>
      <w:r>
        <w:rPr>
          <w:sz w:val="24"/>
        </w:rPr>
        <w:t>21.0x   1.0y   123.0z   =   12.0</w:t>
      </w:r>
    </w:p>
    <w:p>
      <w:r>
        <w:rPr>
          <w:b/>
          <w:sz w:val="40"/>
        </w:rPr>
        <w:br/>
        <w:t xml:space="preserve">Acomodando tus Ecuaciones: </w:t>
      </w:r>
    </w:p>
    <w:p>
      <w:r>
        <w:rPr>
          <w:sz w:val="24"/>
        </w:rPr>
        <w:t>12.0x   2.0y   1.0z   =   12.0</w:t>
      </w:r>
    </w:p>
    <w:p>
      <w:r>
        <w:rPr>
          <w:sz w:val="24"/>
        </w:rPr>
        <w:t>21.0x   123.0y   2.0z   =   312.0</w:t>
      </w:r>
    </w:p>
    <w:p>
      <w:r>
        <w:rPr>
          <w:sz w:val="24"/>
        </w:rPr>
        <w:t>21.0x   1.0y   123.0z   =   12.0</w:t>
      </w:r>
    </w:p>
    <w:p>
      <w:r>
        <w:rPr>
          <w:b/>
          <w:sz w:val="40"/>
        </w:rPr>
        <w:br/>
        <w:t xml:space="preserve">Despeje: </w:t>
      </w:r>
    </w:p>
    <w:p>
      <w:r>
        <w:rPr>
          <w:sz w:val="24"/>
        </w:rPr>
        <w:t>x = (12.0   -2.0   -1.0) / 12.0</w:t>
      </w:r>
    </w:p>
    <w:p>
      <w:r>
        <w:rPr>
          <w:sz w:val="24"/>
        </w:rPr>
        <w:t>y = (312.0   -21.0   -2.0) / 123.0</w:t>
      </w:r>
    </w:p>
    <w:p>
      <w:r>
        <w:rPr>
          <w:sz w:val="24"/>
        </w:rPr>
        <w:t>z = (12.0   -21.0   -1.0) / 123.0</w:t>
      </w:r>
    </w:p>
    <w:p>
      <w:r>
        <w:rPr>
          <w:b/>
          <w:sz w:val="40"/>
        </w:rPr>
        <w:br/>
        <w:t>Iteraciones: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